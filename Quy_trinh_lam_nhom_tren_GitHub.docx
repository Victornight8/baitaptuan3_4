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A98" w14:textId="222CD89B" w:rsidR="00E158CB" w:rsidRDefault="00000000" w:rsidP="003E2743">
      <w:pPr>
        <w:pStyle w:val="Title"/>
        <w:jc w:val="center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</w:t>
      </w:r>
    </w:p>
    <w:p w14:paraId="26CD9E09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1. Tạo một repository mới trên GitHub</w:t>
      </w:r>
    </w:p>
    <w:p w14:paraId="393479A4" w14:textId="77777777" w:rsidR="00E158CB" w:rsidRDefault="00000000">
      <w:r>
        <w:t xml:space="preserve">   Người tạo: 1 thành viên sẽ tạo một repository (kho lưu trữ) chung cho nhóm.</w:t>
      </w:r>
    </w:p>
    <w:p w14:paraId="2D2B4F29" w14:textId="77777777" w:rsidR="00E158CB" w:rsidRDefault="00000000">
      <w:r>
        <w:t xml:space="preserve">   - Bước 1: Truy cập GitHub và tạo một repository mới.</w:t>
      </w:r>
    </w:p>
    <w:p w14:paraId="7188B5C7" w14:textId="77777777" w:rsidR="00E158CB" w:rsidRDefault="00000000">
      <w:r>
        <w:t xml:space="preserve">   - Bước 2: Đặt tên repository phù hợp với nội dung bài tập và chọn Public hoặc Private tùy vào yêu cầu.</w:t>
      </w:r>
    </w:p>
    <w:p w14:paraId="24B283FD" w14:textId="77777777" w:rsidR="00E158CB" w:rsidRDefault="00000000">
      <w:r>
        <w:t xml:space="preserve">   - Bước 3: Thêm mô tả ngắn gọn về bài tập vào phần Description.</w:t>
      </w:r>
    </w:p>
    <w:p w14:paraId="6F7E3B94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2. Thêm thành viên vào repository</w:t>
      </w:r>
    </w:p>
    <w:p w14:paraId="58C07F38" w14:textId="77777777" w:rsidR="00E158CB" w:rsidRDefault="00000000">
      <w:r>
        <w:t xml:space="preserve">   Người tạo: Người tạo repository sẽ mời các thành viên còn lại.</w:t>
      </w:r>
    </w:p>
    <w:p w14:paraId="6BDD7B41" w14:textId="77777777" w:rsidR="00E158CB" w:rsidRDefault="00000000">
      <w:r>
        <w:t xml:space="preserve">   - Bước 1: Vào repository -&gt; Chọn Settings.</w:t>
      </w:r>
    </w:p>
    <w:p w14:paraId="2ACE6CBE" w14:textId="77777777" w:rsidR="00E158CB" w:rsidRDefault="00000000">
      <w:r>
        <w:t xml:space="preserve">   - Bước 2: Trong mục Collaborators, thêm tên GitHub hoặc email của các thành viên trong nhóm.</w:t>
      </w:r>
    </w:p>
    <w:p w14:paraId="4C2E7FE0" w14:textId="77777777" w:rsidR="00E158CB" w:rsidRDefault="00000000">
      <w:r>
        <w:t xml:space="preserve">   - Bước 3: Chờ các thành viên xác nhận lời mời.</w:t>
      </w:r>
    </w:p>
    <w:p w14:paraId="2EEC9FD3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3. Phân công công việc</w:t>
      </w:r>
    </w:p>
    <w:p w14:paraId="46BC2743" w14:textId="77777777" w:rsidR="00E158CB" w:rsidRDefault="00000000">
      <w:r>
        <w:t xml:space="preserve">   Cả nhóm: Phân chia bài tập thành các phần nhỏ hơn. Mỗi thành viên sẽ đảm nhận một phần.</w:t>
      </w:r>
    </w:p>
    <w:p w14:paraId="3B3B055D" w14:textId="77777777" w:rsidR="00E158CB" w:rsidRDefault="00000000">
      <w:r>
        <w:t xml:space="preserve">   - Bước 1: Tạo một tài liệu hướng dẫn trong repository (ví dụ: README.md), ghi rõ phân công và thời hạn cho từng phần.</w:t>
      </w:r>
    </w:p>
    <w:p w14:paraId="62499A53" w14:textId="77777777" w:rsidR="00E158CB" w:rsidRDefault="00000000">
      <w:r>
        <w:t xml:space="preserve">   - Bước 2: Nếu bài tập cần có nhiều nhánh (branches), thì tạo nhánh riêng cho mỗi thành viên. Ví dụ: branch1, branch2,...</w:t>
      </w:r>
    </w:p>
    <w:p w14:paraId="3CB23E51" w14:textId="77777777" w:rsidR="00E158CB" w:rsidRDefault="00000000">
      <w:r>
        <w:t xml:space="preserve">   - Bước 3: Thống nhất quy tắc commit và đặt tên file rõ ràng.</w:t>
      </w:r>
    </w:p>
    <w:p w14:paraId="1D0D6CF0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4. Làm việc trên nhánh riêng</w:t>
      </w:r>
    </w:p>
    <w:p w14:paraId="2718FFEA" w14:textId="77777777" w:rsidR="00E158CB" w:rsidRDefault="00000000">
      <w:r>
        <w:t xml:space="preserve">   Các thành viên: Mỗi người sẽ làm việc trên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68C60B4" w14:textId="407526C6" w:rsidR="009319F9" w:rsidRPr="00F30762" w:rsidRDefault="00B24290">
      <w:pPr>
        <w:rPr>
          <w:b/>
          <w:bCs/>
        </w:rPr>
      </w:pPr>
      <w:r>
        <w:rPr>
          <w:b/>
          <w:bCs/>
        </w:rPr>
        <w:t xml:space="preserve"> </w:t>
      </w:r>
      <w:r w:rsidR="009319F9" w:rsidRPr="00F30762">
        <w:rPr>
          <w:b/>
          <w:bCs/>
        </w:rPr>
        <w:t>Note: git pull origin ‘</w:t>
      </w:r>
      <w:proofErr w:type="spellStart"/>
      <w:r w:rsidR="009319F9" w:rsidRPr="00F30762">
        <w:rPr>
          <w:b/>
          <w:bCs/>
        </w:rPr>
        <w:t>ten_nhanh</w:t>
      </w:r>
      <w:proofErr w:type="spellEnd"/>
      <w:r w:rsidR="009319F9" w:rsidRPr="00F30762">
        <w:rPr>
          <w:b/>
          <w:bCs/>
        </w:rPr>
        <w:t>’</w:t>
      </w:r>
    </w:p>
    <w:p w14:paraId="051E8DDA" w14:textId="77777777" w:rsidR="00E158CB" w:rsidRDefault="00000000">
      <w:r>
        <w:t xml:space="preserve">   - Bước 1: Clone repository về máy cá nhân:</w:t>
      </w:r>
    </w:p>
    <w:p w14:paraId="00348F82" w14:textId="77777777" w:rsidR="00E158CB" w:rsidRPr="00872327" w:rsidRDefault="00000000">
      <w:pPr>
        <w:rPr>
          <w:b/>
          <w:bCs/>
        </w:rPr>
      </w:pPr>
      <w:r>
        <w:t xml:space="preserve">     </w:t>
      </w:r>
      <w:r w:rsidRPr="00872327">
        <w:rPr>
          <w:b/>
          <w:bCs/>
        </w:rPr>
        <w:t>git clone https://github.com/username/repository_name.git</w:t>
      </w:r>
    </w:p>
    <w:p w14:paraId="7B722140" w14:textId="77777777" w:rsidR="00E158CB" w:rsidRDefault="00000000">
      <w:r>
        <w:t xml:space="preserve">   - Bước 2: Checkout sang nhánh của mình:</w:t>
      </w:r>
    </w:p>
    <w:p w14:paraId="647288D7" w14:textId="77777777" w:rsidR="00E158CB" w:rsidRPr="00872327" w:rsidRDefault="00000000">
      <w:pPr>
        <w:rPr>
          <w:b/>
          <w:bCs/>
        </w:rPr>
      </w:pPr>
      <w:r>
        <w:lastRenderedPageBreak/>
        <w:t xml:space="preserve">     </w:t>
      </w:r>
      <w:r w:rsidRPr="00872327">
        <w:rPr>
          <w:b/>
          <w:bCs/>
        </w:rPr>
        <w:t>git checkout -b ten-nhanh</w:t>
      </w:r>
    </w:p>
    <w:p w14:paraId="18F87A3F" w14:textId="77777777" w:rsidR="00E158CB" w:rsidRDefault="00000000">
      <w:r>
        <w:t xml:space="preserve">   - Bước 3: Thực hiện code, sau đó commit và push lên nhánh tương ứng:</w:t>
      </w:r>
    </w:p>
    <w:p w14:paraId="0F768A12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 xml:space="preserve">     git </w:t>
      </w:r>
      <w:proofErr w:type="gramStart"/>
      <w:r w:rsidRPr="00872327">
        <w:rPr>
          <w:b/>
          <w:bCs/>
        </w:rPr>
        <w:t>add .</w:t>
      </w:r>
      <w:proofErr w:type="gramEnd"/>
    </w:p>
    <w:p w14:paraId="519B9D72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 xml:space="preserve">     git commit -m 'Mô tả ngắn gọn về thay đổi'</w:t>
      </w:r>
    </w:p>
    <w:p w14:paraId="59F3EE23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 xml:space="preserve">     git push origin ten-nhanh</w:t>
      </w:r>
    </w:p>
    <w:p w14:paraId="7E0398BE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5. Mở Pull Request (PR)</w:t>
      </w:r>
    </w:p>
    <w:p w14:paraId="6B079DAB" w14:textId="77777777" w:rsidR="00E158CB" w:rsidRDefault="00000000">
      <w:r>
        <w:t xml:space="preserve">   Các thành viên: Sau khi hoàn thành phần việc của mình, mở PR để gửi code vào nhánh chính (main hoặc master).</w:t>
      </w:r>
    </w:p>
    <w:p w14:paraId="1E3891A6" w14:textId="77777777" w:rsidR="00E158CB" w:rsidRDefault="00000000">
      <w:r>
        <w:t xml:space="preserve">   - Bước 1: Truy cập GitHub, chọn nhánh và nhấn nút Pull Request.</w:t>
      </w:r>
    </w:p>
    <w:p w14:paraId="7B384FC3" w14:textId="77777777" w:rsidR="00E158CB" w:rsidRDefault="00000000">
      <w:r>
        <w:t xml:space="preserve">   - Bước 2: Viết mô tả chi tiết về PR.</w:t>
      </w:r>
    </w:p>
    <w:p w14:paraId="3A58F077" w14:textId="77777777" w:rsidR="00E158CB" w:rsidRDefault="00000000">
      <w:r>
        <w:t xml:space="preserve">   - Bước 3: Các thành viên khác sẽ review và yêu cầu chỉnh sửa nếu cần.</w:t>
      </w:r>
    </w:p>
    <w:p w14:paraId="010DCC31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6. Review và hợp nhất (Merge)</w:t>
      </w:r>
    </w:p>
    <w:p w14:paraId="095F27CE" w14:textId="77777777" w:rsidR="00E158CB" w:rsidRDefault="00000000">
      <w:r>
        <w:t xml:space="preserve">   Cả nhóm: Mỗi thành viên có thể review PR của người khác.</w:t>
      </w:r>
    </w:p>
    <w:p w14:paraId="2286BF90" w14:textId="77777777" w:rsidR="00E158CB" w:rsidRDefault="00000000">
      <w:r>
        <w:t xml:space="preserve">   - Bước 1: Sau khi review, các thành viên có thể đồng ý hoặc yêu cầu thay đổi.</w:t>
      </w:r>
    </w:p>
    <w:p w14:paraId="266FBF5C" w14:textId="77777777" w:rsidR="00E158CB" w:rsidRDefault="00000000">
      <w:r>
        <w:t xml:space="preserve">   - Bước 2: Sau khi được chấp thuận, người tạo PR có thể hợp nhất nhánh của mình vào nhánh chính.</w:t>
      </w:r>
    </w:p>
    <w:p w14:paraId="280CE58E" w14:textId="77777777" w:rsidR="00E158CB" w:rsidRPr="00872327" w:rsidRDefault="00000000">
      <w:pPr>
        <w:rPr>
          <w:b/>
          <w:bCs/>
        </w:rPr>
      </w:pPr>
      <w:r w:rsidRPr="00872327">
        <w:rPr>
          <w:b/>
          <w:bCs/>
        </w:rPr>
        <w:t>7. Kiểm tra và hoàn thành</w:t>
      </w:r>
    </w:p>
    <w:p w14:paraId="11CF5277" w14:textId="77777777" w:rsidR="00E158CB" w:rsidRDefault="00000000">
      <w:r>
        <w:t xml:space="preserve">   Cả nhóm: Sau khi tất cả các phần được hợp nhất, kiểm tra lại toàn bộ bài tập. Nếu cần, chỉnh sửa cuối cùng trước khi nộp.</w:t>
      </w:r>
    </w:p>
    <w:p w14:paraId="599B6134" w14:textId="77777777" w:rsidR="00E158CB" w:rsidRDefault="00000000">
      <w:r>
        <w:t>Lưu ý:</w:t>
      </w:r>
    </w:p>
    <w:p w14:paraId="38ECF267" w14:textId="77777777" w:rsidR="00E158CB" w:rsidRDefault="00000000">
      <w:r>
        <w:t>- Sử dụng GitHub Issues để theo dõi lỗi và các thảo luận.</w:t>
      </w:r>
    </w:p>
    <w:p w14:paraId="751C27CA" w14:textId="77777777" w:rsidR="00E158CB" w:rsidRDefault="00000000">
      <w:r>
        <w:t>- Thường xuyên cập nhật tiến độ công việc và giao tiếp trong nhóm.</w:t>
      </w:r>
    </w:p>
    <w:sectPr w:rsidR="00E15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636775">
    <w:abstractNumId w:val="8"/>
  </w:num>
  <w:num w:numId="2" w16cid:durableId="890387275">
    <w:abstractNumId w:val="6"/>
  </w:num>
  <w:num w:numId="3" w16cid:durableId="1254165122">
    <w:abstractNumId w:val="5"/>
  </w:num>
  <w:num w:numId="4" w16cid:durableId="969556040">
    <w:abstractNumId w:val="4"/>
  </w:num>
  <w:num w:numId="5" w16cid:durableId="1430348347">
    <w:abstractNumId w:val="7"/>
  </w:num>
  <w:num w:numId="6" w16cid:durableId="665133188">
    <w:abstractNumId w:val="3"/>
  </w:num>
  <w:num w:numId="7" w16cid:durableId="993073244">
    <w:abstractNumId w:val="2"/>
  </w:num>
  <w:num w:numId="8" w16cid:durableId="2066443099">
    <w:abstractNumId w:val="1"/>
  </w:num>
  <w:num w:numId="9" w16cid:durableId="12761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5A0"/>
    <w:rsid w:val="0029639D"/>
    <w:rsid w:val="00326F90"/>
    <w:rsid w:val="003E2743"/>
    <w:rsid w:val="00872327"/>
    <w:rsid w:val="009319F9"/>
    <w:rsid w:val="00AA1D8D"/>
    <w:rsid w:val="00B24290"/>
    <w:rsid w:val="00B47730"/>
    <w:rsid w:val="00CB0664"/>
    <w:rsid w:val="00CF4B98"/>
    <w:rsid w:val="00E158CB"/>
    <w:rsid w:val="00F30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2BCBE"/>
  <w14:defaultImageDpi w14:val="330"/>
  <w15:docId w15:val="{E9B31F35-89B1-4601-9681-16BDA863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Thành Tuấn</cp:lastModifiedBy>
  <cp:revision>6</cp:revision>
  <dcterms:created xsi:type="dcterms:W3CDTF">2013-12-23T23:15:00Z</dcterms:created>
  <dcterms:modified xsi:type="dcterms:W3CDTF">2024-09-29T07:06:00Z</dcterms:modified>
  <cp:category/>
</cp:coreProperties>
</file>